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63190-2018 i Eda kommun</w:t>
      </w:r>
    </w:p>
    <w:p>
      <w:r>
        <w:t>Detta dokument behandlar höga naturvärden i avverkningsamälan A 63190-2018 i Eda kommun. Denna avverkningsanmälan inkom 2018-11-14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brunpudrad nållav (NT), garnlav (NT), kortskaftad ärgspik (NT), motaggsvamp (NT), skogstrappmossa (NT), tretåig hackspett (NT, §4), vedtrappmossa (NT), blek stjärnmossa (S), kattfotslav (S), mindre märgborre (S), rostfläck (S), skuggblåslav (S) och stor revmossa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8212"/>
            <wp:docPr id="1" name="Picture 1"/>
            <wp:cNvGraphicFramePr>
              <a:graphicFrameLocks noChangeAspect="1"/>
            </wp:cNvGraphicFramePr>
            <a:graphic>
              <a:graphicData uri="http://schemas.openxmlformats.org/drawingml/2006/picture">
                <pic:pic>
                  <pic:nvPicPr>
                    <pic:cNvPr id="0" name="A 63190-2018.png"/>
                    <pic:cNvPicPr/>
                  </pic:nvPicPr>
                  <pic:blipFill>
                    <a:blip r:embed="rId16"/>
                    <a:stretch>
                      <a:fillRect/>
                    </a:stretch>
                  </pic:blipFill>
                  <pic:spPr>
                    <a:xfrm>
                      <a:off x="0" y="0"/>
                      <a:ext cx="5486400" cy="1898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6626657, E 331468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