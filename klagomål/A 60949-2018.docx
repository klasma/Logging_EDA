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60949-2018 i Eda kommun</w:t>
      </w:r>
    </w:p>
    <w:p>
      <w:r>
        <w:t>Detta dokument behandlar höga naturvärden i avverkningsamälan A 60949-2018 i Eda kommun. Denna avverkningsanmälan inkom 2018-11-19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lunglav (NT), skogstrappmossa (NT), vedtrappmossa (NT), blek stjärnmossa (S), grov fjädermossa (S), platt fjädermossa (S), stuplav (S), vedticka (S) och lopplummer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5958"/>
            <wp:docPr id="1" name="Picture 1"/>
            <wp:cNvGraphicFramePr>
              <a:graphicFrameLocks noChangeAspect="1"/>
            </wp:cNvGraphicFramePr>
            <a:graphic>
              <a:graphicData uri="http://schemas.openxmlformats.org/drawingml/2006/picture">
                <pic:pic>
                  <pic:nvPicPr>
                    <pic:cNvPr id="0" name="A 60949-2018.png"/>
                    <pic:cNvPicPr/>
                  </pic:nvPicPr>
                  <pic:blipFill>
                    <a:blip r:embed="rId16"/>
                    <a:stretch>
                      <a:fillRect/>
                    </a:stretch>
                  </pic:blipFill>
                  <pic:spPr>
                    <a:xfrm>
                      <a:off x="0" y="0"/>
                      <a:ext cx="5486400" cy="238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6626818, E 331697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