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36377-2021 i Eda kommun</w:t>
      </w:r>
    </w:p>
    <w:p>
      <w:r>
        <w:t>Detta dokument behandlar höga naturvärden i avverkningsamälan A 36377-2021 i Eda kommun. Denna avverkningsanmälan inkom 2021-06-28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vedtrappmossa (NT),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36377-2021.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6626515, E 331845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