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59864-2021 i Eda kommun</w:t>
      </w:r>
    </w:p>
    <w:p>
      <w:r>
        <w:t>Detta dokument behandlar höga naturvärden i avverkningsamälan A 59864-2021 i Eda kommun. Denna avverkningsanmälan inkom 2021-10-25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kådvaxskinn (NT), rundfjädermossa (NT), blek stjärnmossa (S), blåsfliksmossa (S), grov fjädermossa (S), platt fjädermossa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4827"/>
            <wp:docPr id="1" name="Picture 1"/>
            <wp:cNvGraphicFramePr>
              <a:graphicFrameLocks noChangeAspect="1"/>
            </wp:cNvGraphicFramePr>
            <a:graphic>
              <a:graphicData uri="http://schemas.openxmlformats.org/drawingml/2006/picture">
                <pic:pic>
                  <pic:nvPicPr>
                    <pic:cNvPr id="0" name="A 59864-2021.png"/>
                    <pic:cNvPicPr/>
                  </pic:nvPicPr>
                  <pic:blipFill>
                    <a:blip r:embed="rId16"/>
                    <a:stretch>
                      <a:fillRect/>
                    </a:stretch>
                  </pic:blipFill>
                  <pic:spPr>
                    <a:xfrm>
                      <a:off x="0" y="0"/>
                      <a:ext cx="5486400" cy="31948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6626980, E 332827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